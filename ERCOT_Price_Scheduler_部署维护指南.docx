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ERCOT Price Scheduler 部署与维护指南</w:t>
      </w:r>
    </w:p>
    <w:p>
      <w:pPr>
        <w:pStyle w:val="Heading2"/>
      </w:pPr>
      <w:r>
        <w:t>📁 项目结构（建议）</w:t>
      </w:r>
    </w:p>
    <w:p>
      <w:r>
        <w:t>/home/py/ercot_price_scheduler/</w:t>
      </w:r>
    </w:p>
    <w:p>
      <w:r>
        <w:t>├── scripts/</w:t>
      </w:r>
    </w:p>
    <w:p>
      <w:r>
        <w:t>│   ├── update_daily_dam_price.py</w:t>
      </w:r>
    </w:p>
    <w:p>
      <w:r>
        <w:t>│   ├── update_latest_lmp_5min.py</w:t>
      </w:r>
    </w:p>
    <w:p>
      <w:r>
        <w:t>│   ├── get_daily_energy_price.py</w:t>
      </w:r>
    </w:p>
    <w:p>
      <w:r>
        <w:t>│   └── ...</w:t>
      </w:r>
    </w:p>
    <w:p>
      <w:r>
        <w:t>├── logs/</w:t>
      </w:r>
    </w:p>
    <w:p>
      <w:r>
        <w:t>│   └── ercot_price_scheduler.log</w:t>
      </w:r>
    </w:p>
    <w:p>
      <w:r>
        <w:t>├── config/</w:t>
      </w:r>
    </w:p>
    <w:p>
      <w:r>
        <w:t>│   └── db_config.py</w:t>
      </w:r>
    </w:p>
    <w:p>
      <w:r>
        <w:t>├── ercot_auto_scheduler.py</w:t>
      </w:r>
    </w:p>
    <w:p>
      <w:r>
        <w:t>├── requirements.txt</w:t>
      </w:r>
    </w:p>
    <w:p>
      <w:r>
        <w:t>└── README.md</w:t>
      </w:r>
    </w:p>
    <w:p>
      <w:pPr>
        <w:pStyle w:val="Heading2"/>
      </w:pPr>
      <w:r>
        <w:t>⚙️ 环境准备</w:t>
      </w:r>
    </w:p>
    <w:p>
      <w:r>
        <w:t>✅ 系统要求</w:t>
      </w:r>
    </w:p>
    <w:p>
      <w:r>
        <w:t>- Ubuntu 20.04+</w:t>
      </w:r>
    </w:p>
    <w:p>
      <w:r>
        <w:t>- Python 3.8+</w:t>
      </w:r>
    </w:p>
    <w:p>
      <w:r>
        <w:t>- PostgreSQL 已安装并配置好数据库表</w:t>
      </w:r>
    </w:p>
    <w:p/>
    <w:p>
      <w:r>
        <w:t>✅ 安装依赖</w:t>
      </w:r>
    </w:p>
    <w:p>
      <w:r>
        <w:t>sudo apt update</w:t>
      </w:r>
    </w:p>
    <w:p>
      <w:r>
        <w:t>sudo apt install python3 python3-pip git -y</w:t>
      </w:r>
    </w:p>
    <w:p>
      <w:r>
        <w:t>pip3 install -r requirements.txt</w:t>
      </w:r>
    </w:p>
    <w:p/>
    <w:p>
      <w:r>
        <w:t>内容示例 requirements.txt:</w:t>
      </w:r>
    </w:p>
    <w:p>
      <w:r>
        <w:t>requests</w:t>
      </w:r>
    </w:p>
    <w:p>
      <w:r>
        <w:t>pandas</w:t>
      </w:r>
    </w:p>
    <w:p>
      <w:r>
        <w:t>beautifulsoup4</w:t>
      </w:r>
    </w:p>
    <w:p>
      <w:r>
        <w:t>psycopg2-binary</w:t>
      </w:r>
    </w:p>
    <w:p>
      <w:r>
        <w:t>lxml</w:t>
      </w:r>
    </w:p>
    <w:p>
      <w:r>
        <w:t>apscheduler</w:t>
      </w:r>
    </w:p>
    <w:p>
      <w:pPr>
        <w:pStyle w:val="Heading2"/>
      </w:pPr>
      <w:r>
        <w:t>🚀 初次部署步骤</w:t>
      </w:r>
    </w:p>
    <w:p>
      <w:r>
        <w:t>1. 克隆项目</w:t>
      </w:r>
    </w:p>
    <w:p>
      <w:r>
        <w:t>git clone https://github.com/Iskd2019/ercot_price_scheduler.git</w:t>
      </w:r>
    </w:p>
    <w:p>
      <w:r>
        <w:t>cd ercot_price_scheduler</w:t>
      </w:r>
    </w:p>
    <w:p/>
    <w:p>
      <w:r>
        <w:t>2. 测试脚本功能（可选）</w:t>
      </w:r>
    </w:p>
    <w:p>
      <w:r>
        <w:t>python3 scripts/update_latest_lmp_5min.py</w:t>
      </w:r>
    </w:p>
    <w:p/>
    <w:p>
      <w:r>
        <w:t>3. 设置日志目录</w:t>
      </w:r>
    </w:p>
    <w:p>
      <w:r>
        <w:t>mkdir -p /home/py/log</w:t>
      </w:r>
    </w:p>
    <w:p>
      <w:r>
        <w:t>touch /home/py/log/ercot_price_scheduler.log</w:t>
      </w:r>
    </w:p>
    <w:p/>
    <w:p>
      <w:r>
        <w:t>4. 配置数据库（如有密码等）</w:t>
      </w:r>
    </w:p>
    <w:p>
      <w:r>
        <w:t>编辑 config/db_config.py:</w:t>
      </w:r>
    </w:p>
    <w:p>
      <w:r>
        <w:t>DB_CONFIG = {</w:t>
      </w:r>
    </w:p>
    <w:p>
      <w:r>
        <w:t xml:space="preserve">    'dbname': 'power',</w:t>
      </w:r>
    </w:p>
    <w:p>
      <w:r>
        <w:t xml:space="preserve">    'user': 'odoo',</w:t>
      </w:r>
    </w:p>
    <w:p>
      <w:r>
        <w:t xml:space="preserve">    'password': 'odoo123',</w:t>
      </w:r>
    </w:p>
    <w:p>
      <w:r>
        <w:t xml:space="preserve">    'host': '10.10.112.106',</w:t>
      </w:r>
    </w:p>
    <w:p>
      <w:r>
        <w:t xml:space="preserve">    'port': '5432',</w:t>
      </w:r>
    </w:p>
    <w:p>
      <w:r>
        <w:t>}</w:t>
      </w:r>
    </w:p>
    <w:p>
      <w:pPr>
        <w:pStyle w:val="Heading2"/>
      </w:pPr>
      <w:r>
        <w:t>🕒 自动运行配置（Supervisor）</w:t>
      </w:r>
    </w:p>
    <w:p>
      <w:r>
        <w:t>1. 安装 Supervisor（如未安装）</w:t>
      </w:r>
    </w:p>
    <w:p>
      <w:r>
        <w:t>sudo apt install supervisor</w:t>
      </w:r>
    </w:p>
    <w:p/>
    <w:p>
      <w:r>
        <w:t>2. 创建配置文件</w:t>
      </w:r>
    </w:p>
    <w:p>
      <w:r>
        <w:t>sudo nano /etc/supervisor/conf.d/ercot_price_scheduler.conf</w:t>
      </w:r>
    </w:p>
    <w:p/>
    <w:p>
      <w:r>
        <w:t>[program:ercot_price_scheduler]</w:t>
      </w:r>
    </w:p>
    <w:p>
      <w:r>
        <w:t>directory=/home/py/ercot_price_scheduler</w:t>
      </w:r>
    </w:p>
    <w:p>
      <w:r>
        <w:t>command=/usr/bin/python3 ercot_auto_scheduler.py</w:t>
      </w:r>
    </w:p>
    <w:p>
      <w:r>
        <w:t>autostart=true</w:t>
      </w:r>
    </w:p>
    <w:p>
      <w:r>
        <w:t>autorestart=true</w:t>
      </w:r>
    </w:p>
    <w:p>
      <w:r>
        <w:t>stderr_logfile=/home/py/log/ercot_price_scheduler.err.log</w:t>
      </w:r>
    </w:p>
    <w:p>
      <w:r>
        <w:t>stdout_logfile=/home/py/log/ercot_price_scheduler.log</w:t>
      </w:r>
    </w:p>
    <w:p>
      <w:r>
        <w:t>user=py</w:t>
      </w:r>
    </w:p>
    <w:p/>
    <w:p>
      <w:r>
        <w:t>3. 重载 &amp; 启动</w:t>
      </w:r>
    </w:p>
    <w:p>
      <w:r>
        <w:t>sudo supervisorctl reread</w:t>
      </w:r>
    </w:p>
    <w:p>
      <w:r>
        <w:t>sudo supervisorctl update</w:t>
      </w:r>
    </w:p>
    <w:p>
      <w:r>
        <w:t>sudo supervisorctl start ercot_price_scheduler</w:t>
      </w:r>
    </w:p>
    <w:p>
      <w:pPr>
        <w:pStyle w:val="Heading2"/>
      </w:pPr>
      <w:r>
        <w:t>📈 日志与状态查看</w:t>
      </w:r>
    </w:p>
    <w:p>
      <w:r>
        <w:t>查看日志输出</w:t>
      </w:r>
    </w:p>
    <w:p>
      <w:r>
        <w:t>tail -f /home/py/log/ercot_price_scheduler.log</w:t>
      </w:r>
    </w:p>
    <w:p/>
    <w:p>
      <w:r>
        <w:t>查看调度状态</w:t>
      </w:r>
    </w:p>
    <w:p>
      <w:r>
        <w:t>sudo supervisorctl status</w:t>
      </w:r>
    </w:p>
    <w:p>
      <w:pPr>
        <w:pStyle w:val="Heading2"/>
      </w:pPr>
      <w:r>
        <w:t>🔁 更新代码版本（GitHub）</w:t>
      </w:r>
    </w:p>
    <w:p>
      <w:r>
        <w:t>推送到 GitHub（本地）</w:t>
      </w:r>
    </w:p>
    <w:p>
      <w:r>
        <w:t>git add .</w:t>
      </w:r>
    </w:p>
    <w:p>
      <w:r>
        <w:t>git commit -m "Update: new 5-min LMP processing"</w:t>
      </w:r>
    </w:p>
    <w:p>
      <w:r>
        <w:t>git push origin main</w:t>
      </w:r>
    </w:p>
    <w:p/>
    <w:p>
      <w:r>
        <w:t>更新服务器版本</w:t>
      </w:r>
    </w:p>
    <w:p>
      <w:r>
        <w:t>cd /home/py/ercot_price_scheduler</w:t>
      </w:r>
    </w:p>
    <w:p>
      <w:r>
        <w:t>git pull origin main</w:t>
      </w:r>
    </w:p>
    <w:p>
      <w:r>
        <w:t>sudo supervisorctl restart ercot_price_scheduler</w:t>
      </w:r>
    </w:p>
    <w:p>
      <w:pPr>
        <w:pStyle w:val="Heading2"/>
      </w:pPr>
      <w:r>
        <w:t>🧪 常见问题排查</w:t>
      </w:r>
    </w:p>
    <w:p>
      <w:r>
        <w:t>问题: Permission denied 使用 supervisorctl</w:t>
      </w:r>
    </w:p>
    <w:p>
      <w:r>
        <w:t>原因: 加上 sudo</w:t>
      </w:r>
    </w:p>
    <w:p/>
    <w:p>
      <w:r>
        <w:t>问题: ModuleNotFoundError: No module named 'bs4'</w:t>
      </w:r>
    </w:p>
    <w:p>
      <w:r>
        <w:t>解决: 安装缺失依赖：pip install beautifulsoup4</w:t>
      </w:r>
    </w:p>
    <w:p/>
    <w:p>
      <w:r>
        <w:t>问题: Grafana 无数据</w:t>
      </w:r>
    </w:p>
    <w:p>
      <w:r>
        <w:t>解决: 检查 SQL 查询是否有条件限制、数据是否写入成功</w:t>
      </w:r>
    </w:p>
    <w:p/>
    <w:p>
      <w:r>
        <w:t>问题: 数据不更新</w:t>
      </w:r>
    </w:p>
    <w:p>
      <w:r>
        <w:t>解决: 查看 ercot_price_scheduler.log，确认调度是否运行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